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Abdelrahman Mohammed</w:t>
      </w:r>
    </w:p>
    <w:p>
      <w:pPr>
        <w:jc w:val="center"/>
      </w:pPr>
      <w:r>
        <w:t>Full Stack Web Developer</w:t>
      </w:r>
    </w:p>
    <w:p>
      <w:pPr>
        <w:pStyle w:val="Heading2"/>
      </w:pPr>
      <w:r>
        <w:t>Personal Info</w:t>
      </w:r>
    </w:p>
    <w:p>
      <w:pPr>
        <w:ind w:left="720"/>
      </w:pPr>
      <w:r>
        <w:t>Banha, Egypt</w:t>
      </w:r>
    </w:p>
    <w:p>
      <w:pPr>
        <w:ind w:left="720"/>
      </w:pPr>
      <w:r>
        <w:t>+20 01127096802</w:t>
      </w:r>
    </w:p>
    <w:p>
      <w:pPr>
        <w:ind w:left="720"/>
      </w:pPr>
      <w:r>
        <w:t>abdelrahmoh123@gmail.com</w:t>
      </w:r>
    </w:p>
    <w:p>
      <w:pPr>
        <w:ind w:left="720"/>
      </w:pPr>
      <w:r>
        <w:t>Nationality: Egyptian</w:t>
      </w:r>
    </w:p>
    <w:p>
      <w:pPr>
        <w:ind w:left="720"/>
      </w:pPr>
      <w:r>
        <w:t>Date of Birth: 2001 Dec 10</w:t>
      </w:r>
    </w:p>
    <w:p>
      <w:pPr>
        <w:pStyle w:val="Heading2"/>
      </w:pPr>
      <w:r>
        <w:t>Links</w:t>
      </w:r>
    </w:p>
    <w:p>
      <w:pPr>
        <w:ind w:left="720"/>
      </w:pPr>
      <w:r>
        <w:t>Github</w:t>
      </w:r>
    </w:p>
    <w:p>
      <w:pPr>
        <w:ind w:left="720"/>
      </w:pPr>
      <w:r>
        <w:t>Linkedin</w:t>
      </w:r>
    </w:p>
    <w:p>
      <w:pPr>
        <w:pStyle w:val="Heading2"/>
      </w:pPr>
      <w:r>
        <w:t>Skills</w:t>
      </w:r>
    </w:p>
    <w:p>
      <w:pPr>
        <w:ind w:left="720"/>
      </w:pPr>
      <w:r>
        <w:t>- HTML5/CSS3</w:t>
      </w:r>
    </w:p>
    <w:p>
      <w:pPr>
        <w:ind w:left="720"/>
      </w:pPr>
      <w:r>
        <w:t>- Bootstrap</w:t>
      </w:r>
    </w:p>
    <w:p>
      <w:pPr>
        <w:ind w:left="720"/>
      </w:pPr>
      <w:r>
        <w:t>- JavaScript</w:t>
      </w:r>
    </w:p>
    <w:p>
      <w:pPr>
        <w:ind w:left="720"/>
      </w:pPr>
      <w:r>
        <w:t>- JQuery</w:t>
      </w:r>
    </w:p>
    <w:p>
      <w:pPr>
        <w:ind w:left="720"/>
      </w:pPr>
      <w:r>
        <w:t>- TypeScript</w:t>
      </w:r>
    </w:p>
    <w:p>
      <w:pPr>
        <w:ind w:left="720"/>
      </w:pPr>
      <w:r>
        <w:t>- Angular.JS</w:t>
      </w:r>
    </w:p>
    <w:p>
      <w:pPr>
        <w:ind w:left="720"/>
      </w:pPr>
      <w:r>
        <w:t>- Node.js</w:t>
      </w:r>
    </w:p>
    <w:p>
      <w:pPr>
        <w:ind w:left="720"/>
      </w:pPr>
      <w:r>
        <w:t>- REST APIs</w:t>
      </w:r>
    </w:p>
    <w:p>
      <w:pPr>
        <w:ind w:left="720"/>
      </w:pPr>
      <w:r>
        <w:t>- MySQL</w:t>
      </w:r>
    </w:p>
    <w:p>
      <w:pPr>
        <w:ind w:left="720"/>
      </w:pPr>
      <w:r>
        <w:t>- PHP/Laravel</w:t>
      </w:r>
    </w:p>
    <w:p>
      <w:pPr>
        <w:ind w:left="720"/>
      </w:pPr>
      <w:r>
        <w:t>- Linux Sys Admin</w:t>
      </w:r>
    </w:p>
    <w:p>
      <w:pPr>
        <w:ind w:left="720"/>
      </w:pPr>
      <w:r>
        <w:t>- Docker</w:t>
      </w:r>
    </w:p>
    <w:p>
      <w:pPr>
        <w:ind w:left="720"/>
      </w:pPr>
      <w:r>
        <w:t>- Git/GitHub</w:t>
      </w:r>
    </w:p>
    <w:p>
      <w:pPr>
        <w:ind w:left="720"/>
      </w:pPr>
      <w:r>
        <w:t>- Communication</w:t>
      </w:r>
    </w:p>
    <w:p>
      <w:pPr>
        <w:ind w:left="720"/>
      </w:pPr>
      <w:r>
        <w:t>- Problem-solving</w:t>
      </w:r>
    </w:p>
    <w:p>
      <w:pPr>
        <w:pStyle w:val="Heading2"/>
      </w:pPr>
      <w:r>
        <w:t>Languages</w:t>
      </w:r>
    </w:p>
    <w:p>
      <w:pPr>
        <w:ind w:left="720"/>
      </w:pPr>
      <w:r>
        <w:t>- Arabic</w:t>
      </w:r>
    </w:p>
    <w:p>
      <w:pPr>
        <w:ind w:left="720"/>
      </w:pPr>
      <w:r>
        <w:t>- English</w:t>
      </w:r>
    </w:p>
    <w:p>
      <w:pPr>
        <w:pStyle w:val="Heading2"/>
      </w:pPr>
      <w:r>
        <w:t>Profile Summary</w:t>
      </w:r>
    </w:p>
    <w:p>
      <w:r>
        <w:t>Experienced Full Stack Web Developer with a strong focus on web application development. Proficient in Angular, Laravel, HTML5, CSS3, and JavaScript (including ECMAScript 6), with extensive knowledge of jQuery. Passionate about crafting efficient, user-friendly solutions. Dedicated to staying current with the latest web technologies and actively contributing to open-source projects. Enthusiastic about collaboration and eager to share knowledge with fellow developers.</w:t>
      </w:r>
    </w:p>
    <w:p>
      <w:pPr>
        <w:pStyle w:val="Heading2"/>
      </w:pPr>
      <w:r>
        <w:t>Internships</w:t>
      </w:r>
    </w:p>
    <w:p>
      <w:r>
        <w:t>PHP Full Stack Web Development Track, Intensive Training Program (ITP) (Internship). Information Technology Institute (ITI), Banha branch</w:t>
        <w:br/>
        <w:t>May 2024 - September 2024</w:t>
      </w:r>
    </w:p>
    <w:p>
      <w:pPr>
        <w:pStyle w:val="Heading2"/>
      </w:pPr>
      <w:r>
        <w:t>Projects</w:t>
      </w:r>
    </w:p>
    <w:p>
      <w:pPr>
        <w:ind w:left="720"/>
      </w:pPr>
      <w:r>
        <w:t>- Cafeteria Website</w:t>
      </w:r>
      <w:r>
        <w:rPr>
          <w:color w:val="0000FF"/>
        </w:rPr>
        <w:br/>
        <w:t xml:space="preserve">  (https://github.com/abdelrahmanlghorab/Cafeteria)</w:t>
      </w:r>
      <w:r>
        <w:br/>
        <w:t xml:space="preserve">  Technologies: PHP, MySQL, HTML5, CSS3, JavaScript, jQuery, Bootstrap</w:t>
      </w:r>
    </w:p>
    <w:p>
      <w:pPr>
        <w:ind w:left="720"/>
      </w:pPr>
      <w:r>
        <w:t>- Car store Website</w:t>
      </w:r>
      <w:r>
        <w:rPr>
          <w:color w:val="0000FF"/>
        </w:rPr>
        <w:br/>
        <w:t xml:space="preserve">  (https://github.com/abdelrahmanlghorab/showroom)</w:t>
      </w:r>
      <w:r>
        <w:br/>
        <w:t xml:space="preserve">  Technologies: HTML5, CSS3, JavaScript, jQuery, Bootstrap</w:t>
      </w:r>
    </w:p>
    <w:p>
      <w:pPr>
        <w:ind w:left="720"/>
      </w:pPr>
      <w:r>
        <w:t>- Jaundice detection Website</w:t>
      </w:r>
      <w:r>
        <w:rPr>
          <w:color w:val="0000FF"/>
        </w:rPr>
        <w:br/>
        <w:t xml:space="preserve">  (https://github.com/abdelrahmanlghorab/Jaundice-detection)</w:t>
      </w:r>
      <w:r>
        <w:br/>
        <w:t xml:space="preserve">  Technologies: PHP, HTML, CSS, jQuery, Python, Flask API, Computer Vision, AI</w:t>
      </w:r>
    </w:p>
    <w:p>
      <w:pPr>
        <w:pStyle w:val="Heading2"/>
      </w:pPr>
      <w:r>
        <w:t>Education</w:t>
      </w:r>
    </w:p>
    <w:p>
      <w:r>
        <w:t>Bachelor of Computer Science, Faculty of Computers and Artificial Intelligence, Benha University (3.21 / 4.00)</w:t>
        <w:br/>
        <w:t>October 2019 - June 2023</w:t>
      </w:r>
    </w:p>
    <w:p>
      <w:pPr>
        <w:pStyle w:val="Heading2"/>
      </w:pPr>
      <w:r>
        <w:t>Courses</w:t>
      </w:r>
    </w:p>
    <w:p>
      <w:pPr>
        <w:ind w:left="720"/>
      </w:pPr>
      <w:r>
        <w:t>- HTML &amp; CSS</w:t>
      </w:r>
    </w:p>
    <w:p>
      <w:pPr>
        <w:ind w:left="720"/>
      </w:pPr>
      <w:r>
        <w:t>- JavaScript &amp; ECMAScript 6</w:t>
      </w:r>
    </w:p>
    <w:p>
      <w:pPr>
        <w:ind w:left="720"/>
      </w:pPr>
      <w:r>
        <w:t>- TypeScript</w:t>
      </w:r>
    </w:p>
    <w:p>
      <w:pPr>
        <w:ind w:left="720"/>
      </w:pPr>
      <w:r>
        <w:t>- Node.js</w:t>
      </w:r>
    </w:p>
    <w:p>
      <w:pPr>
        <w:ind w:left="720"/>
      </w:pPr>
      <w:r>
        <w:t>- Database Fundamentals</w:t>
      </w:r>
    </w:p>
    <w:p>
      <w:pPr>
        <w:pStyle w:val="Heading2"/>
      </w:pPr>
      <w:r>
        <w:t>PHP &amp; MySQL</w:t>
      </w:r>
    </w:p>
    <w:p>
      <w:pPr>
        <w:pStyle w:val="Heading2"/>
      </w:pPr>
      <w:r>
        <w:t>Military Service</w:t>
      </w:r>
    </w:p>
    <w:p>
      <w:r>
        <w:t>Temporarily Exempted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